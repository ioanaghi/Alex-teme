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Fișă de Probleme – Tema: Subprograme</w:t>
      </w:r>
    </w:p>
    <w:p>
      <w:pPr>
        <w:pStyle w:val="Heading1"/>
      </w:pPr>
      <w:r>
        <w:t>1. Dublarea cifrelor impare</w:t>
      </w:r>
    </w:p>
    <w:p>
      <w:r>
        <w:t>Scrie un program care citește un număr `n` de la tastatură și apoi apelează un subprogram `dublareImp` care returnează un nou număr, obținut prin dublarea cifrelor impare (scriindu-le de două ori).</w:t>
        <w:br/>
        <w:br/>
        <w:t>Exemplu:</w:t>
        <w:br/>
        <w:t>`n = 12345` → `11233455`</w:t>
      </w:r>
    </w:p>
    <w:p>
      <w:pPr>
        <w:pStyle w:val="Heading1"/>
      </w:pPr>
      <w:r>
        <w:t>2. Căutare binară într-un vector</w:t>
      </w:r>
    </w:p>
    <w:p>
      <w:r>
        <w:t>Scrie un program care folosește două subprograme:</w:t>
        <w:br/>
        <w:t>- unul pentru citirea vectorului</w:t>
        <w:br/>
        <w:t>- unul pentru a verifica dacă un număr dat există în vector (folosind căutare binară).</w:t>
        <w:br/>
        <w:br/>
        <w:t>Exemplu:</w:t>
        <w:br/>
        <w:t>`N = 10, v = [13, 23, 16, 0, 7, 23, 54, 77, 91], a = 23` → DA</w:t>
        <w:br/>
        <w:br/>
        <w:t>*Notă:* Vectorul trebuie sortat înainte de căutare binară.</w:t>
      </w:r>
    </w:p>
    <w:p>
      <w:pPr>
        <w:pStyle w:val="Heading1"/>
      </w:pPr>
      <w:r>
        <w:t>3. Generare matrice diagonală circulară</w:t>
      </w:r>
    </w:p>
    <w:p>
      <w:r>
        <w:t>Scrie un subprogram care generează o matrice pătratică de dimensiune `n`, în care fiecare rând este o rotire circulară a valorilor `[1, 2, ..., n]`.</w:t>
        <w:br/>
        <w:br/>
        <w:t>Exemplu pentru n = 5:</w:t>
        <w:br/>
        <w:t>1 2 3 4 5</w:t>
        <w:br/>
        <w:t>5 1 2 3 4</w:t>
        <w:br/>
        <w:t>4 5 1 2 3</w:t>
        <w:br/>
        <w:t>3 4 5 1 2</w:t>
        <w:br/>
        <w:t>2 3 4 5 1</w:t>
      </w:r>
    </w:p>
    <w:p>
      <w:pPr>
        <w:pStyle w:val="Heading1"/>
      </w:pPr>
      <w:r>
        <w:t>4. Generare matrice unitate</w:t>
      </w:r>
    </w:p>
    <w:p>
      <w:r>
        <w:t>Scrie un subprogram care generează o matrice unitate (identitate) de dimensiune `n`.</w:t>
        <w:br/>
        <w:br/>
        <w:t>Exemplu pentru n = 3:</w:t>
        <w:br/>
        <w:t>1 0 0</w:t>
        <w:br/>
        <w:t>0 1 0</w:t>
        <w:br/>
        <w:t>0 0 1</w:t>
      </w:r>
    </w:p>
    <w:p>
      <w:pPr>
        <w:pStyle w:val="Heading1"/>
      </w:pPr>
      <w:r>
        <w:t>5. Inversarea cifrelor unui număr</w:t>
      </w:r>
    </w:p>
    <w:p>
      <w:r>
        <w:t>Scrie un subprogram care primește un număr `n` și returnează inversul cifrelor sale.</w:t>
        <w:br/>
        <w:br/>
        <w:t>Exemplu:</w:t>
        <w:br/>
        <w:t>`n = 1234` → `4321`</w:t>
      </w:r>
    </w:p>
    <w:p>
      <w:pPr>
        <w:pStyle w:val="Heading1"/>
      </w:pPr>
      <w:r>
        <w:t>6. Numărare cifre pare și impare</w:t>
      </w:r>
    </w:p>
    <w:p>
      <w:r>
        <w:t>Scrie un subprogram care, dat un număr `n`, returnează două valori: numărul de cifre pare și de cifre impare.</w:t>
        <w:br/>
        <w:br/>
        <w:t>Exemplu:</w:t>
        <w:br/>
        <w:t>`n = 20413` → pare: 2, impare: 3</w:t>
      </w:r>
    </w:p>
    <w:p>
      <w:pPr>
        <w:pStyle w:val="Heading1"/>
      </w:pPr>
      <w:r>
        <w:t>7. Verificare dacă un număr este palindrom</w:t>
      </w:r>
    </w:p>
    <w:p>
      <w:r>
        <w:t>Scrie un subprogram care verifică dacă un număr este palindrom.</w:t>
        <w:br/>
        <w:br/>
        <w:t>Exemplu:</w:t>
        <w:br/>
        <w:t>`n = 1221` → DA</w:t>
        <w:br/>
        <w:t>`n = 1234` → NU</w:t>
      </w:r>
    </w:p>
    <w:p>
      <w:pPr>
        <w:pStyle w:val="Heading1"/>
      </w:pPr>
      <w:r>
        <w:t>8. Generare vector de pătrate perfecte până la n</w:t>
      </w:r>
    </w:p>
    <w:p>
      <w:r>
        <w:t>Scrie un subprogram care generează și returnează un vector cu toate pătratele perfecte ≤ `n`.</w:t>
        <w:br/>
        <w:br/>
        <w:t>Exemplu:</w:t>
        <w:br/>
        <w:t>`n = 30` → `1, 4, 9, 16, 25`</w:t>
      </w:r>
    </w:p>
    <w:p>
      <w:pPr>
        <w:pStyle w:val="Heading1"/>
      </w:pPr>
      <w:r>
        <w:t>9. Calculul sumei cifrelor unui număr</w:t>
      </w:r>
    </w:p>
    <w:p>
      <w:r>
        <w:t>Scrie un subprogram care primește un număr `n` și returnează suma cifrelor sale.</w:t>
        <w:br/>
        <w:br/>
        <w:t>Exemplu:</w:t>
        <w:br/>
        <w:t>`n = 1234` → `1 + 2 + 3 + 4 = 10`</w:t>
      </w:r>
    </w:p>
    <w:p>
      <w:pPr>
        <w:pStyle w:val="Heading1"/>
      </w:pPr>
      <w:r>
        <w:t>10. Determinare număr prim</w:t>
      </w:r>
    </w:p>
    <w:p>
      <w:r>
        <w:t>Scrie un subprogram care verifică dacă un număr `n` este prim.</w:t>
        <w:br/>
        <w:br/>
        <w:t>Exemplu:</w:t>
        <w:br/>
        <w:t>`n = 17` → DA</w:t>
        <w:br/>
        <w:t>`n = 18` → NU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